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120"/>
      </w:pPr>
      <w:r>
        <w:rPr>
          <w:b/>
          <w:color w:val="FA5252"/>
          <w:sz w:val="36"/>
        </w:rPr>
        <w:t>Divya Sandip Walunj</w:t>
      </w:r>
    </w:p>
    <w:p>
      <w:r>
        <w:t>Email: divyagorule21@gmail.com</w:t>
      </w:r>
    </w:p>
    <w:p>
      <w:r>
        <w:t>Phone: +91 96076 71070 / +91 88983 57456</w:t>
      </w:r>
    </w:p>
    <w:p>
      <w:r>
        <w:t>Address: Plot No. 11, Cluster No. 44, Shivkrupa Society, Ishwar Nagar, Digha, Navi Mumbai – 400708</w:t>
      </w:r>
    </w:p>
    <w:p>
      <w:pPr>
        <w:pStyle w:val="Heading1"/>
      </w:pPr>
      <w:r>
        <w:rPr>
          <w:b/>
          <w:color w:val="DD2476"/>
        </w:rPr>
        <w:t>Professional Summary</w:t>
      </w:r>
    </w:p>
    <w:p>
      <w:r>
        <w:t>Motivated and detail-oriented WordPress &amp; React.js Developer with hands-on experience in designing, developing, and maintaining responsive websites. Skilled in React.js, WordPress, Tailwind CSS, HTML, CSS, JavaScript, PHP, and MySQL. Experienced in converting PSDs to websites, developing web interfaces, and delivering user-friendly solutions. Passionate about continuous learning and creating clean, performant web applications.</w:t>
      </w:r>
    </w:p>
    <w:p>
      <w:pPr>
        <w:pStyle w:val="Heading1"/>
      </w:pPr>
      <w:r>
        <w:rPr>
          <w:b/>
          <w:color w:val="DD2476"/>
        </w:rPr>
        <w:t>Experience</w:t>
      </w:r>
    </w:p>
    <w:p>
      <w:pPr>
        <w:pStyle w:val="ListBullet"/>
      </w:pPr>
      <w:r>
        <w:t>Freelance Web Developer</w:t>
      </w:r>
    </w:p>
    <w:p>
      <w:r>
        <w:t>Dec 2024 – Present</w:t>
      </w:r>
    </w:p>
    <w:p>
      <w:r>
        <w:t>- Developed dynamic and responsive websites using WordPress, React.js, and Tailwind CSS.</w:t>
        <w:br/>
        <w:t>- Built custom components and integrated third-party APIs.</w:t>
        <w:br/>
        <w:t>- Worked closely with clients to ensure functional and aesthetic alignment with requirements.</w:t>
      </w:r>
    </w:p>
    <w:p>
      <w:pPr>
        <w:pStyle w:val="ListBullet"/>
      </w:pPr>
      <w:r>
        <w:t>WordPress Developer – Destino Infotech Pvt. Ltd, Malad, Mumbai</w:t>
      </w:r>
    </w:p>
    <w:p>
      <w:r>
        <w:t>May 2021 – Nov 2024</w:t>
      </w:r>
    </w:p>
    <w:p>
      <w:r>
        <w:t>- Developed and maintained client websites using HTML, CSS, Bootstrap, and WordPress.</w:t>
        <w:br/>
        <w:t>- Converted PSD designs into pixel-perfect, responsive websites.</w:t>
        <w:br/>
        <w:t>- Ensured website functionality, speed, and mobile responsiveness.</w:t>
        <w:br/>
        <w:t>- Collaborated with design and development teams for continuous improvements.</w:t>
      </w:r>
    </w:p>
    <w:p>
      <w:pPr>
        <w:pStyle w:val="ListBullet"/>
      </w:pPr>
      <w:r>
        <w:t>WordPress Developer Intern – Innovation Beyond Pvt. Ltd, Belapur CBD</w:t>
      </w:r>
    </w:p>
    <w:p>
      <w:r>
        <w:t>Jul 2019 – Sep 2019</w:t>
      </w:r>
    </w:p>
    <w:p>
      <w:r>
        <w:t>- Gained practical exposure to CMS installations, cPanel management, and basic CSS customization.</w:t>
        <w:br/>
        <w:t>- Assisted in uploading and managing website content.</w:t>
      </w:r>
    </w:p>
    <w:p>
      <w:pPr>
        <w:pStyle w:val="Heading1"/>
      </w:pPr>
      <w:r>
        <w:rPr>
          <w:b/>
          <w:color w:val="DD2476"/>
        </w:rPr>
        <w:t>Education</w:t>
      </w:r>
    </w:p>
    <w:p>
      <w:r>
        <w:t>MCA – Dr. D.Y. Patil Institute of Management, Pune – April 2020</w:t>
      </w:r>
    </w:p>
    <w:p>
      <w:r>
        <w:t>B.Sc. IT – JVM’s Mehta College, Airoli – April 2017</w:t>
      </w:r>
    </w:p>
    <w:p>
      <w:r>
        <w:t>H.S.C. – JVM’s Mehta College, Airoli – Feb 2014</w:t>
      </w:r>
    </w:p>
    <w:p>
      <w:r>
        <w:t>S.S.C. – New Kalwa Highschool, Kalwa – March 2012</w:t>
      </w:r>
    </w:p>
    <w:p>
      <w:pPr>
        <w:pStyle w:val="Heading1"/>
      </w:pPr>
      <w:r>
        <w:rPr>
          <w:b/>
          <w:color w:val="DD2476"/>
        </w:rPr>
        <w:t>Technical Skills</w:t>
      </w:r>
    </w:p>
    <w:p>
      <w:r>
        <w:t>Frontend: HTML, CSS, JavaScript, Bootstrap, Tailwind CSS, React.js</w:t>
        <w:br/>
        <w:t>CMS &amp; Tools: WordPress, Elementor, WPBakery</w:t>
        <w:br/>
        <w:t>Backend: PHP, MySQL</w:t>
        <w:br/>
        <w:t>Others: CPanel, PSD to HTML, GitHub</w:t>
      </w:r>
    </w:p>
    <w:p>
      <w:pPr>
        <w:pStyle w:val="Heading1"/>
      </w:pPr>
      <w:r>
        <w:rPr>
          <w:b/>
          <w:color w:val="DD2476"/>
        </w:rPr>
        <w:t>Personal Information</w:t>
      </w:r>
    </w:p>
    <w:p>
      <w:r>
        <w:t>Date of Birth: 21 October 1996</w:t>
      </w:r>
    </w:p>
    <w:p>
      <w:r>
        <w:t>Gender: Female</w:t>
      </w:r>
    </w:p>
    <w:p>
      <w:r>
        <w:t>Marital Status: Married</w:t>
      </w:r>
    </w:p>
    <w:p>
      <w:r>
        <w:t>Nationality: Indian</w:t>
      </w:r>
    </w:p>
    <w:p>
      <w:r>
        <w:t>Languages Known: Marathi, Hindi, English</w:t>
      </w:r>
    </w:p>
    <w:p>
      <w:r>
        <w:t>Hobbies: Drawing, making crafts</w:t>
      </w:r>
    </w:p>
    <w:p>
      <w:r>
        <w:t>Certificates: ELEMENTARY / INTERMEDIATE (Drawing Exam), MS-CIT</w:t>
      </w:r>
    </w:p>
    <w:p>
      <w:pPr>
        <w:pStyle w:val="Heading1"/>
      </w:pPr>
      <w:r>
        <w:rPr>
          <w:b/>
          <w:color w:val="DD2476"/>
        </w:rPr>
        <w:t>Area of Interest</w:t>
      </w:r>
    </w:p>
    <w:p>
      <w:r>
        <w:t>Full Stack Developer</w:t>
      </w:r>
    </w:p>
    <w:p>
      <w:pPr>
        <w:pStyle w:val="Heading1"/>
      </w:pPr>
      <w:r>
        <w:rPr>
          <w:b/>
          <w:color w:val="DD2476"/>
        </w:rPr>
        <w:t>Declaration</w:t>
      </w:r>
    </w:p>
    <w:p>
      <w:r>
        <w:t>I hereby declare that the above-mentioned information is true and correct to the best of my knowledge and belief. I bear the responsibility for the correctness of the above particulars.</w:t>
      </w:r>
    </w:p>
    <w:p>
      <w:pPr>
        <w:spacing w:before="120"/>
      </w:pPr>
      <w:r>
        <w:rPr>
          <w:i/>
        </w:rPr>
        <w:t>Place: Digha</w:t>
      </w:r>
    </w:p>
    <w:p>
      <w:pPr>
        <w:spacing w:before="120"/>
      </w:pPr>
      <w:r>
        <w:rPr>
          <w:i/>
        </w:rPr>
        <w:t>Divya Sandip Walunj</w:t>
      </w:r>
    </w:p>
    <w:p>
      <w:pPr>
        <w:spacing w:before="120"/>
      </w:pPr>
      <w:r>
        <w:rPr>
          <w:i/>
          <w:color w:val="969696"/>
        </w:rPr>
        <w:t>______________________________________________________________________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